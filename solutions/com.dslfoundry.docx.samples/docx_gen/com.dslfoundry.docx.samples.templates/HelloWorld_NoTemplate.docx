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1.3 (Apache licensed) using REFERENCE JAXB in JetBrains s.r.o Java 1.8.0_152-release on Windows 10 -->
    <w:p>
      <w:pPr>
        <w:pStyle w:val="Normal"/>
      </w:pPr>
      <w:r>
        <w:rPr>
          <w:color w:val="black"/>
        </w:rPr>
        <w:t>hello, world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8.1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 8.1.3</dc:creator>
  <cp:lastModifiedBy>docx4j 8.1.3</cp:lastModifiedBy>
</cp:coreProperties>
</file>